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C8" w:rsidRPr="005805C8" w:rsidRDefault="005805C8" w:rsidP="005805C8">
      <w:pPr>
        <w:pStyle w:val="Heading3"/>
        <w:rPr>
          <w:lang w:val="el-GR"/>
        </w:rPr>
      </w:pPr>
      <w:r w:rsidRPr="002B0721">
        <w:rPr>
          <w:rFonts w:ascii="Times New Roman" w:hAnsi="Times New Roman" w:cs="Times New Roman"/>
          <w:color w:val="000000" w:themeColor="text1"/>
          <w:lang w:val="el-GR"/>
        </w:rPr>
        <w:t>Ον: Καρανικολας Νικολαος</w:t>
      </w:r>
      <w:r w:rsidRPr="002B0721">
        <w:rPr>
          <w:rFonts w:ascii="Times New Roman" w:hAnsi="Times New Roman" w:cs="Times New Roman"/>
          <w:color w:val="000000" w:themeColor="text1"/>
          <w:lang w:val="el-GR"/>
        </w:rPr>
        <w:br/>
      </w:r>
      <w:proofErr w:type="spellStart"/>
      <w:r w:rsidRPr="002B0721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Pr="002B0721">
        <w:rPr>
          <w:rFonts w:ascii="Times New Roman" w:hAnsi="Times New Roman" w:cs="Times New Roman"/>
          <w:color w:val="000000" w:themeColor="text1"/>
          <w:lang w:val="el-GR"/>
        </w:rPr>
        <w:t xml:space="preserve"> </w:t>
      </w:r>
      <w:r w:rsidRPr="002B0721">
        <w:rPr>
          <w:rFonts w:ascii="Times New Roman" w:hAnsi="Times New Roman" w:cs="Times New Roman"/>
          <w:color w:val="000000" w:themeColor="text1"/>
        </w:rPr>
        <w:t>repo</w:t>
      </w:r>
      <w:r w:rsidRPr="002B0721">
        <w:rPr>
          <w:rFonts w:ascii="Times New Roman" w:hAnsi="Times New Roman" w:cs="Times New Roman"/>
          <w:color w:val="000000" w:themeColor="text1"/>
          <w:lang w:val="el-GR"/>
        </w:rPr>
        <w:t xml:space="preserve"> : </w:t>
      </w:r>
      <w:r w:rsidRPr="002B0721">
        <w:rPr>
          <w:rFonts w:ascii="Times New Roman" w:hAnsi="Times New Roman" w:cs="Times New Roman"/>
          <w:color w:val="000000" w:themeColor="text1"/>
        </w:rPr>
        <w:t>https</w:t>
      </w:r>
      <w:r w:rsidRPr="002B0721">
        <w:rPr>
          <w:rFonts w:ascii="Times New Roman" w:hAnsi="Times New Roman" w:cs="Times New Roman"/>
          <w:color w:val="000000" w:themeColor="text1"/>
          <w:lang w:val="el-GR"/>
        </w:rPr>
        <w:t>://</w:t>
      </w:r>
      <w:proofErr w:type="spellStart"/>
      <w:r w:rsidRPr="002B0721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Pr="002B0721">
        <w:rPr>
          <w:rFonts w:ascii="Times New Roman" w:hAnsi="Times New Roman" w:cs="Times New Roman"/>
          <w:color w:val="000000" w:themeColor="text1"/>
          <w:lang w:val="el-GR"/>
        </w:rPr>
        <w:t>.</w:t>
      </w:r>
      <w:r w:rsidRPr="002B0721">
        <w:rPr>
          <w:rFonts w:ascii="Times New Roman" w:hAnsi="Times New Roman" w:cs="Times New Roman"/>
          <w:color w:val="000000" w:themeColor="text1"/>
        </w:rPr>
        <w:t>com</w:t>
      </w:r>
      <w:r w:rsidRPr="002B0721">
        <w:rPr>
          <w:rFonts w:ascii="Times New Roman" w:hAnsi="Times New Roman" w:cs="Times New Roman"/>
          <w:color w:val="000000" w:themeColor="text1"/>
          <w:lang w:val="el-GR"/>
        </w:rPr>
        <w:t>/</w:t>
      </w:r>
      <w:proofErr w:type="spellStart"/>
      <w:r w:rsidRPr="002B0721">
        <w:rPr>
          <w:rFonts w:ascii="Times New Roman" w:hAnsi="Times New Roman" w:cs="Times New Roman"/>
          <w:color w:val="000000" w:themeColor="text1"/>
        </w:rPr>
        <w:t>Msc</w:t>
      </w:r>
      <w:proofErr w:type="spellEnd"/>
      <w:r w:rsidRPr="002B0721">
        <w:rPr>
          <w:rFonts w:ascii="Times New Roman" w:hAnsi="Times New Roman" w:cs="Times New Roman"/>
          <w:color w:val="000000" w:themeColor="text1"/>
          <w:lang w:val="el-GR"/>
        </w:rPr>
        <w:t>-</w:t>
      </w:r>
      <w:r w:rsidRPr="002B0721">
        <w:rPr>
          <w:rFonts w:ascii="Times New Roman" w:hAnsi="Times New Roman" w:cs="Times New Roman"/>
          <w:color w:val="000000" w:themeColor="text1"/>
        </w:rPr>
        <w:t>in</w:t>
      </w:r>
      <w:r w:rsidRPr="002B0721">
        <w:rPr>
          <w:rFonts w:ascii="Times New Roman" w:hAnsi="Times New Roman" w:cs="Times New Roman"/>
          <w:color w:val="000000" w:themeColor="text1"/>
          <w:lang w:val="el-GR"/>
        </w:rPr>
        <w:t>-</w:t>
      </w:r>
      <w:r w:rsidRPr="002B0721">
        <w:rPr>
          <w:rFonts w:ascii="Times New Roman" w:hAnsi="Times New Roman" w:cs="Times New Roman"/>
          <w:color w:val="000000" w:themeColor="text1"/>
        </w:rPr>
        <w:t>Applied</w:t>
      </w:r>
      <w:r w:rsidRPr="002B0721">
        <w:rPr>
          <w:rFonts w:ascii="Times New Roman" w:hAnsi="Times New Roman" w:cs="Times New Roman"/>
          <w:color w:val="000000" w:themeColor="text1"/>
          <w:lang w:val="el-GR"/>
        </w:rPr>
        <w:t>-</w:t>
      </w:r>
      <w:r w:rsidRPr="002B0721">
        <w:rPr>
          <w:rFonts w:ascii="Times New Roman" w:hAnsi="Times New Roman" w:cs="Times New Roman"/>
          <w:color w:val="000000" w:themeColor="text1"/>
        </w:rPr>
        <w:t>Informatics</w:t>
      </w:r>
      <w:r w:rsidRPr="002B0721">
        <w:rPr>
          <w:rFonts w:ascii="Times New Roman" w:hAnsi="Times New Roman" w:cs="Times New Roman"/>
          <w:color w:val="000000" w:themeColor="text1"/>
          <w:lang w:val="el-GR"/>
        </w:rPr>
        <w:t>/</w:t>
      </w:r>
      <w:r w:rsidRPr="002B0721">
        <w:rPr>
          <w:rFonts w:ascii="Times New Roman" w:hAnsi="Times New Roman" w:cs="Times New Roman"/>
          <w:color w:val="000000" w:themeColor="text1"/>
        </w:rPr>
        <w:t>SG</w:t>
      </w:r>
      <w:bookmarkStart w:id="0" w:name="_GoBack"/>
      <w:bookmarkEnd w:id="0"/>
      <w:r>
        <w:rPr>
          <w:lang w:val="el-GR"/>
        </w:rPr>
        <w:br/>
      </w:r>
      <w:r>
        <w:rPr>
          <w:lang w:val="el-GR"/>
        </w:rPr>
        <w:br/>
      </w:r>
      <w:r w:rsidRPr="005805C8">
        <w:rPr>
          <w:lang w:val="el-GR"/>
        </w:rPr>
        <w:t>1. ΣΤΟΧΟΣ ΤΟΥ ΠΑΙΧΝΙΔΙΟΥ</w:t>
      </w:r>
    </w:p>
    <w:p w:rsidR="005805C8" w:rsidRDefault="005805C8" w:rsidP="005805C8">
      <w:pPr>
        <w:pStyle w:val="NormalWeb"/>
      </w:pPr>
      <w:r>
        <w:t>Στόχος του παιχνιδιού είναι να εκπαιδεύσει τους παίκτες σχετικά με τη σωστή ανακύκλωση απορριμμάτων, συνδυάζοντας δράση (drag-and-drop σκουπιδιών) με γνώση (κουίζ ερωτήσεων ανακύκλωσης).</w:t>
      </w:r>
    </w:p>
    <w:p w:rsidR="005805C8" w:rsidRDefault="002B0721" w:rsidP="005805C8">
      <w:r>
        <w:pict>
          <v:rect id="_x0000_i1025" style="width:0;height:1.5pt" o:hralign="center" o:hrstd="t" o:hr="t" fillcolor="#a0a0a0" stroked="f"/>
        </w:pict>
      </w:r>
    </w:p>
    <w:p w:rsidR="005805C8" w:rsidRPr="005805C8" w:rsidRDefault="005805C8" w:rsidP="005805C8">
      <w:pPr>
        <w:pStyle w:val="Heading3"/>
        <w:rPr>
          <w:lang w:val="el-GR"/>
        </w:rPr>
      </w:pPr>
      <w:r w:rsidRPr="005805C8">
        <w:rPr>
          <w:lang w:val="el-GR"/>
        </w:rPr>
        <w:t>2. ΣΤΟΧΕΥΟΜΕΝΟ ΚΟΙΝΟ</w:t>
      </w:r>
    </w:p>
    <w:p w:rsidR="005805C8" w:rsidRDefault="005805C8" w:rsidP="005805C8">
      <w:pPr>
        <w:pStyle w:val="NormalWeb"/>
      </w:pPr>
      <w:r>
        <w:t>Παιδιά και έφηβοι ηλικίας 8–16 ετών, μαθητές σχολικής ηλικίας και πολίτες που θέλουν να μάθουν βασικές αρχές ανακύκλωσης με ψυχαγωγικό τρόπο.</w:t>
      </w:r>
    </w:p>
    <w:p w:rsidR="005805C8" w:rsidRDefault="002B0721" w:rsidP="005805C8">
      <w:r>
        <w:pict>
          <v:rect id="_x0000_i1026" style="width:0;height:1.5pt" o:hralign="center" o:hrstd="t" o:hr="t" fillcolor="#a0a0a0" stroked="f"/>
        </w:pict>
      </w:r>
    </w:p>
    <w:p w:rsidR="005805C8" w:rsidRDefault="005805C8" w:rsidP="005805C8">
      <w:pPr>
        <w:pStyle w:val="Heading3"/>
      </w:pPr>
      <w:r>
        <w:t>3. ΑΝΑΜΕΝΟΜΕΝΑ ΟΦΕΛΗ</w:t>
      </w:r>
    </w:p>
    <w:p w:rsidR="005805C8" w:rsidRDefault="005805C8" w:rsidP="005805C8">
      <w:pPr>
        <w:pStyle w:val="NormalWeb"/>
        <w:numPr>
          <w:ilvl w:val="0"/>
          <w:numId w:val="10"/>
        </w:numPr>
      </w:pPr>
      <w:r>
        <w:t>Απόκτηση γνώσεων για την ανακύκλωση</w:t>
      </w:r>
    </w:p>
    <w:p w:rsidR="005805C8" w:rsidRDefault="005805C8" w:rsidP="005805C8">
      <w:pPr>
        <w:pStyle w:val="NormalWeb"/>
        <w:numPr>
          <w:ilvl w:val="0"/>
          <w:numId w:val="10"/>
        </w:numPr>
      </w:pPr>
      <w:r>
        <w:t>Ανάπτυξη αντανακλαστικών</w:t>
      </w:r>
    </w:p>
    <w:p w:rsidR="005805C8" w:rsidRDefault="005805C8" w:rsidP="005805C8">
      <w:pPr>
        <w:pStyle w:val="NormalWeb"/>
        <w:numPr>
          <w:ilvl w:val="0"/>
          <w:numId w:val="10"/>
        </w:numPr>
      </w:pPr>
      <w:r>
        <w:t>Ενίσχυση περιβαλλοντικής ευαισθητοποίησης</w:t>
      </w:r>
    </w:p>
    <w:p w:rsidR="005805C8" w:rsidRDefault="005805C8" w:rsidP="005805C8">
      <w:pPr>
        <w:pStyle w:val="NormalWeb"/>
        <w:numPr>
          <w:ilvl w:val="0"/>
          <w:numId w:val="10"/>
        </w:numPr>
      </w:pPr>
      <w:r>
        <w:t>Κίνητρα μέσω κουίζ και συστήματος ζωών/ασπίδων</w:t>
      </w:r>
    </w:p>
    <w:p w:rsidR="005805C8" w:rsidRDefault="002B0721" w:rsidP="005805C8">
      <w:r>
        <w:pict>
          <v:rect id="_x0000_i1027" style="width:0;height:1.5pt" o:hralign="center" o:hrstd="t" o:hr="t" fillcolor="#a0a0a0" stroked="f"/>
        </w:pict>
      </w:r>
    </w:p>
    <w:p w:rsidR="005805C8" w:rsidRDefault="005805C8" w:rsidP="005805C8">
      <w:pPr>
        <w:pStyle w:val="Heading3"/>
      </w:pPr>
      <w:r>
        <w:t>4. ΠΕΡΙΕΧΟΜΕΝΟ ΚΑΙ ΔΡΑΣΤΗΡΙΟΤΗΤΕΣ</w:t>
      </w:r>
    </w:p>
    <w:p w:rsidR="005805C8" w:rsidRDefault="005805C8" w:rsidP="005805C8">
      <w:pPr>
        <w:pStyle w:val="NormalWeb"/>
        <w:numPr>
          <w:ilvl w:val="0"/>
          <w:numId w:val="11"/>
        </w:numPr>
      </w:pPr>
      <w:r>
        <w:t>20 επίπεδα αυξανόμενης δυσκολίας</w:t>
      </w:r>
    </w:p>
    <w:p w:rsidR="005805C8" w:rsidRDefault="005805C8" w:rsidP="005805C8">
      <w:pPr>
        <w:pStyle w:val="NormalWeb"/>
        <w:numPr>
          <w:ilvl w:val="0"/>
          <w:numId w:val="11"/>
        </w:numPr>
      </w:pPr>
      <w:r>
        <w:t>Διαφορετικοί τύποι σκουπιδιών (paper, plastic, organic κ.λπ.)</w:t>
      </w:r>
    </w:p>
    <w:p w:rsidR="005805C8" w:rsidRDefault="005805C8" w:rsidP="005805C8">
      <w:pPr>
        <w:pStyle w:val="NormalWeb"/>
        <w:numPr>
          <w:ilvl w:val="0"/>
          <w:numId w:val="11"/>
        </w:numPr>
      </w:pPr>
      <w:r>
        <w:t>Κουίζ γνώσεων μετά από επίπεδα</w:t>
      </w:r>
    </w:p>
    <w:p w:rsidR="005805C8" w:rsidRDefault="005805C8" w:rsidP="005805C8">
      <w:pPr>
        <w:pStyle w:val="NormalWeb"/>
        <w:numPr>
          <w:ilvl w:val="0"/>
          <w:numId w:val="11"/>
        </w:numPr>
      </w:pPr>
      <w:r>
        <w:t>Σύστημα ζωών και ασπίδων</w:t>
      </w:r>
    </w:p>
    <w:p w:rsidR="005805C8" w:rsidRDefault="005805C8" w:rsidP="005805C8">
      <w:pPr>
        <w:pStyle w:val="NormalWeb"/>
        <w:numPr>
          <w:ilvl w:val="0"/>
          <w:numId w:val="11"/>
        </w:numPr>
      </w:pPr>
      <w:r>
        <w:t>Ανταμοιβές και ποινές</w:t>
      </w:r>
    </w:p>
    <w:p w:rsidR="005805C8" w:rsidRDefault="005805C8" w:rsidP="005805C8">
      <w:pPr>
        <w:pStyle w:val="NormalWeb"/>
        <w:numPr>
          <w:ilvl w:val="0"/>
          <w:numId w:val="11"/>
        </w:numPr>
      </w:pPr>
      <w:r>
        <w:t>“You Win” οθόνη ολοκλήρωσης</w:t>
      </w:r>
    </w:p>
    <w:p w:rsidR="005805C8" w:rsidRDefault="002B0721" w:rsidP="005805C8">
      <w:r>
        <w:pict>
          <v:rect id="_x0000_i1028" style="width:0;height:1.5pt" o:hralign="center" o:hrstd="t" o:hr="t" fillcolor="#a0a0a0" stroked="f"/>
        </w:pict>
      </w:r>
    </w:p>
    <w:p w:rsidR="005805C8" w:rsidRDefault="005805C8" w:rsidP="005805C8">
      <w:pPr>
        <w:pStyle w:val="Heading3"/>
      </w:pPr>
      <w:r>
        <w:t>5. ΚΑΝΟΝΕΣ ΤΟΥ ΠΑΙΧΝΙΔΙΟΥ</w:t>
      </w:r>
    </w:p>
    <w:p w:rsidR="005805C8" w:rsidRDefault="005805C8" w:rsidP="005805C8">
      <w:pPr>
        <w:pStyle w:val="NormalWeb"/>
        <w:numPr>
          <w:ilvl w:val="0"/>
          <w:numId w:val="12"/>
        </w:numPr>
      </w:pPr>
      <w:r>
        <w:t>Ο παίκτης πρέπει να μαζεύει μόνο τα σωστά σκουπίδια</w:t>
      </w:r>
    </w:p>
    <w:p w:rsidR="005805C8" w:rsidRDefault="005805C8" w:rsidP="005805C8">
      <w:pPr>
        <w:pStyle w:val="NormalWeb"/>
        <w:numPr>
          <w:ilvl w:val="0"/>
          <w:numId w:val="12"/>
        </w:numPr>
      </w:pPr>
      <w:r>
        <w:t>Αν μαζέψει λάθος, χάνει ασπίδα ή ζωή</w:t>
      </w:r>
    </w:p>
    <w:p w:rsidR="005805C8" w:rsidRDefault="005805C8" w:rsidP="005805C8">
      <w:pPr>
        <w:pStyle w:val="NormalWeb"/>
        <w:numPr>
          <w:ilvl w:val="0"/>
          <w:numId w:val="12"/>
        </w:numPr>
      </w:pPr>
      <w:r>
        <w:t>Όταν τελειώσει ο χρόνος ή οι ζωές → Game Over</w:t>
      </w:r>
    </w:p>
    <w:p w:rsidR="005805C8" w:rsidRDefault="005805C8" w:rsidP="005805C8">
      <w:pPr>
        <w:pStyle w:val="NormalWeb"/>
        <w:numPr>
          <w:ilvl w:val="0"/>
          <w:numId w:val="12"/>
        </w:numPr>
      </w:pPr>
      <w:r>
        <w:t>Μετά από κάθε επίπεδο, εμφανίζεται κουίζ</w:t>
      </w:r>
    </w:p>
    <w:p w:rsidR="005805C8" w:rsidRDefault="005805C8" w:rsidP="005805C8">
      <w:pPr>
        <w:pStyle w:val="NormalWeb"/>
        <w:numPr>
          <w:ilvl w:val="0"/>
          <w:numId w:val="12"/>
        </w:numPr>
      </w:pPr>
      <w:r>
        <w:t>Αν απαντήσει σωστά, κερδίζει ασπίδα</w:t>
      </w:r>
    </w:p>
    <w:p w:rsidR="005805C8" w:rsidRDefault="005805C8" w:rsidP="005805C8">
      <w:pPr>
        <w:pStyle w:val="NormalWeb"/>
        <w:numPr>
          <w:ilvl w:val="0"/>
          <w:numId w:val="12"/>
        </w:numPr>
      </w:pPr>
      <w:r>
        <w:t>Ζωές αναγεννιούνται κάθε 5 λεπτά όταν μηδενιστούν</w:t>
      </w:r>
    </w:p>
    <w:p w:rsidR="005805C8" w:rsidRDefault="002B0721" w:rsidP="005805C8">
      <w:r>
        <w:lastRenderedPageBreak/>
        <w:pict>
          <v:rect id="_x0000_i1029" style="width:0;height:1.5pt" o:hralign="center" o:hrstd="t" o:hr="t" fillcolor="#a0a0a0" stroked="f"/>
        </w:pict>
      </w:r>
    </w:p>
    <w:p w:rsidR="005805C8" w:rsidRDefault="005805C8" w:rsidP="005805C8">
      <w:pPr>
        <w:pStyle w:val="Heading3"/>
      </w:pPr>
      <w:r>
        <w:t>6. ΒΑΣΙΚΕΣ ΣΧΕΔΙΑΣΤΙΚΕΣ ΑΠΟΦΑΣΕΙΣ</w:t>
      </w:r>
    </w:p>
    <w:p w:rsidR="005805C8" w:rsidRDefault="005805C8" w:rsidP="005805C8">
      <w:pPr>
        <w:pStyle w:val="NormalWeb"/>
        <w:numPr>
          <w:ilvl w:val="0"/>
          <w:numId w:val="13"/>
        </w:numPr>
      </w:pPr>
      <w:r>
        <w:t>Χρήση Unity λόγω ευκολίας και ευελιξίας</w:t>
      </w:r>
    </w:p>
    <w:p w:rsidR="005805C8" w:rsidRDefault="005805C8" w:rsidP="005805C8">
      <w:pPr>
        <w:pStyle w:val="NormalWeb"/>
        <w:numPr>
          <w:ilvl w:val="0"/>
          <w:numId w:val="13"/>
        </w:numPr>
      </w:pPr>
      <w:r>
        <w:t>Το UI βασίζεται σε εύκολη προσβασιμότητα</w:t>
      </w:r>
    </w:p>
    <w:p w:rsidR="005805C8" w:rsidRDefault="005805C8" w:rsidP="005805C8">
      <w:pPr>
        <w:pStyle w:val="NormalWeb"/>
        <w:numPr>
          <w:ilvl w:val="0"/>
          <w:numId w:val="13"/>
        </w:numPr>
      </w:pPr>
      <w:r>
        <w:t>Εικονίδια σκουπιδιών για οπτική καθοδήγηση</w:t>
      </w:r>
    </w:p>
    <w:p w:rsidR="005805C8" w:rsidRDefault="005805C8" w:rsidP="005805C8">
      <w:pPr>
        <w:pStyle w:val="NormalWeb"/>
        <w:numPr>
          <w:ilvl w:val="0"/>
          <w:numId w:val="13"/>
        </w:numPr>
      </w:pPr>
      <w:r>
        <w:t>Σταδιακή αύξηση δυσκολίας</w:t>
      </w:r>
    </w:p>
    <w:p w:rsidR="005805C8" w:rsidRDefault="005805C8" w:rsidP="005805C8">
      <w:pPr>
        <w:pStyle w:val="NormalWeb"/>
        <w:numPr>
          <w:ilvl w:val="0"/>
          <w:numId w:val="13"/>
        </w:numPr>
      </w:pPr>
      <w:r>
        <w:t>Αναπαραγωγή ήχων για σωστή/λάθος απάντηση</w:t>
      </w:r>
    </w:p>
    <w:p w:rsidR="005805C8" w:rsidRDefault="005805C8" w:rsidP="005805C8">
      <w:pPr>
        <w:pStyle w:val="NormalWeb"/>
        <w:numPr>
          <w:ilvl w:val="0"/>
          <w:numId w:val="13"/>
        </w:numPr>
      </w:pPr>
      <w:r>
        <w:t>Διάκριση quiz ανά κατηγορία (paper, glass κ.λπ.) στα πρώτα 6 level</w:t>
      </w:r>
    </w:p>
    <w:p w:rsidR="005805C8" w:rsidRDefault="005805C8" w:rsidP="005805C8">
      <w:pPr>
        <w:pStyle w:val="NormalWeb"/>
        <w:numPr>
          <w:ilvl w:val="0"/>
          <w:numId w:val="13"/>
        </w:numPr>
      </w:pPr>
      <w:r>
        <w:t>Μετά το level 6 → Τυχαία quiz ανεξαρτήτως κατηγορίας</w:t>
      </w:r>
    </w:p>
    <w:p w:rsidR="005805C8" w:rsidRPr="005805C8" w:rsidRDefault="005805C8">
      <w:pPr>
        <w:pStyle w:val="Heading1"/>
        <w:rPr>
          <w:lang w:val="el-GR"/>
        </w:rPr>
      </w:pPr>
    </w:p>
    <w:p w:rsidR="005805C8" w:rsidRPr="005805C8" w:rsidRDefault="005805C8" w:rsidP="005805C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l-GR"/>
        </w:rPr>
      </w:pPr>
      <w:r w:rsidRPr="005805C8">
        <w:rPr>
          <w:lang w:val="el-GR"/>
        </w:rPr>
        <w:br w:type="page"/>
      </w:r>
    </w:p>
    <w:p w:rsidR="005069A7" w:rsidRPr="002B0721" w:rsidRDefault="00934ABB">
      <w:pPr>
        <w:pStyle w:val="Heading1"/>
        <w:rPr>
          <w:lang w:val="el-GR"/>
        </w:rPr>
      </w:pPr>
      <w:r w:rsidRPr="002B0721">
        <w:rPr>
          <w:lang w:val="el-GR"/>
        </w:rPr>
        <w:lastRenderedPageBreak/>
        <w:t>Πίνακας Επισκόπησης Κώδικα (</w:t>
      </w:r>
      <w:r>
        <w:t>Code</w:t>
      </w:r>
      <w:r w:rsidRPr="002B0721">
        <w:rPr>
          <w:lang w:val="el-GR"/>
        </w:rPr>
        <w:t xml:space="preserve"> </w:t>
      </w:r>
      <w:r>
        <w:t>Overview</w:t>
      </w:r>
      <w:r w:rsidRPr="002B0721">
        <w:rPr>
          <w:lang w:val="el-GR"/>
        </w:rPr>
        <w:t xml:space="preserve"> </w:t>
      </w:r>
      <w:r>
        <w:t>Table</w:t>
      </w:r>
      <w:r w:rsidRPr="002B0721">
        <w:rPr>
          <w:lang w:val="el-GR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069A7">
        <w:tc>
          <w:tcPr>
            <w:tcW w:w="2880" w:type="dxa"/>
          </w:tcPr>
          <w:p w:rsidR="005069A7" w:rsidRDefault="00934ABB">
            <w:proofErr w:type="spellStart"/>
            <w:r>
              <w:t>Αρχείο</w:t>
            </w:r>
            <w:proofErr w:type="spellEnd"/>
            <w:r>
              <w:t xml:space="preserve"> / </w:t>
            </w:r>
            <w:proofErr w:type="spellStart"/>
            <w:r>
              <w:t>Κλάση</w:t>
            </w:r>
            <w:proofErr w:type="spellEnd"/>
          </w:p>
        </w:tc>
        <w:tc>
          <w:tcPr>
            <w:tcW w:w="2880" w:type="dxa"/>
          </w:tcPr>
          <w:p w:rsidR="005069A7" w:rsidRDefault="00934ABB">
            <w:r>
              <w:t>Ρόλος / Περιγραφή</w:t>
            </w:r>
          </w:p>
        </w:tc>
        <w:tc>
          <w:tcPr>
            <w:tcW w:w="2880" w:type="dxa"/>
          </w:tcPr>
          <w:p w:rsidR="005069A7" w:rsidRDefault="00934ABB">
            <w:r>
              <w:t>Πηγή / Δημιουργός</w:t>
            </w:r>
          </w:p>
        </w:tc>
      </w:tr>
      <w:tr w:rsidR="005069A7">
        <w:tc>
          <w:tcPr>
            <w:tcW w:w="2880" w:type="dxa"/>
          </w:tcPr>
          <w:p w:rsidR="005069A7" w:rsidRDefault="00934ABB">
            <w:r>
              <w:t>GameManager.cs</w:t>
            </w:r>
          </w:p>
        </w:tc>
        <w:tc>
          <w:tcPr>
            <w:tcW w:w="2880" w:type="dxa"/>
          </w:tcPr>
          <w:p w:rsidR="005069A7" w:rsidRPr="005805C8" w:rsidRDefault="00934ABB">
            <w:pPr>
              <w:rPr>
                <w:lang w:val="el-GR"/>
              </w:rPr>
            </w:pPr>
            <w:r w:rsidRPr="005805C8">
              <w:rPr>
                <w:lang w:val="el-GR"/>
              </w:rPr>
              <w:t xml:space="preserve">Διαχειρίζεται τη βασική λογική του παιχνιδιού: ζωές, </w:t>
            </w:r>
            <w:r>
              <w:t>armor</w:t>
            </w:r>
            <w:r w:rsidRPr="005805C8">
              <w:rPr>
                <w:lang w:val="el-GR"/>
              </w:rPr>
              <w:t xml:space="preserve">, </w:t>
            </w:r>
            <w:r>
              <w:t>score</w:t>
            </w:r>
            <w:r w:rsidRPr="005805C8">
              <w:rPr>
                <w:lang w:val="el-GR"/>
              </w:rPr>
              <w:t xml:space="preserve">, </w:t>
            </w:r>
            <w:r>
              <w:t>progression</w:t>
            </w:r>
            <w:r w:rsidRPr="005805C8">
              <w:rPr>
                <w:lang w:val="el-GR"/>
              </w:rPr>
              <w:t xml:space="preserve">, </w:t>
            </w:r>
            <w:r>
              <w:t>UI</w:t>
            </w:r>
          </w:p>
        </w:tc>
        <w:tc>
          <w:tcPr>
            <w:tcW w:w="2880" w:type="dxa"/>
          </w:tcPr>
          <w:p w:rsidR="005069A7" w:rsidRDefault="00934ABB">
            <w:proofErr w:type="spellStart"/>
            <w:r>
              <w:t>Υλο</w:t>
            </w:r>
            <w:proofErr w:type="spellEnd"/>
            <w:r>
              <w:t xml:space="preserve">ποιήθηκε από </w:t>
            </w:r>
            <w:proofErr w:type="spellStart"/>
            <w:r>
              <w:t>εμέν</w:t>
            </w:r>
            <w:proofErr w:type="spellEnd"/>
            <w:r>
              <w:t>α</w:t>
            </w:r>
          </w:p>
        </w:tc>
      </w:tr>
      <w:tr w:rsidR="005069A7">
        <w:tc>
          <w:tcPr>
            <w:tcW w:w="2880" w:type="dxa"/>
          </w:tcPr>
          <w:p w:rsidR="005069A7" w:rsidRDefault="00934ABB">
            <w:r>
              <w:t>QuizManager.cs</w:t>
            </w:r>
          </w:p>
        </w:tc>
        <w:tc>
          <w:tcPr>
            <w:tcW w:w="2880" w:type="dxa"/>
          </w:tcPr>
          <w:p w:rsidR="005069A7" w:rsidRPr="005805C8" w:rsidRDefault="00934ABB">
            <w:pPr>
              <w:rPr>
                <w:lang w:val="el-GR"/>
              </w:rPr>
            </w:pPr>
            <w:r w:rsidRPr="005805C8">
              <w:rPr>
                <w:lang w:val="el-GR"/>
              </w:rPr>
              <w:t xml:space="preserve">Παρουσιάζει τις </w:t>
            </w:r>
            <w:r>
              <w:t>quiz</w:t>
            </w:r>
            <w:r w:rsidRPr="005805C8">
              <w:rPr>
                <w:lang w:val="el-GR"/>
              </w:rPr>
              <w:t xml:space="preserve"> ερωτήσεις, χειρίζεται τις απαντήσεις και αποδίδει </w:t>
            </w:r>
            <w:r>
              <w:t>bonus</w:t>
            </w:r>
          </w:p>
        </w:tc>
        <w:tc>
          <w:tcPr>
            <w:tcW w:w="2880" w:type="dxa"/>
          </w:tcPr>
          <w:p w:rsidR="005069A7" w:rsidRDefault="00934ABB">
            <w:proofErr w:type="spellStart"/>
            <w:r>
              <w:t>Υλο</w:t>
            </w:r>
            <w:proofErr w:type="spellEnd"/>
            <w:r>
              <w:t xml:space="preserve">ποιήθηκε από </w:t>
            </w:r>
            <w:proofErr w:type="spellStart"/>
            <w:r>
              <w:t>εμέν</w:t>
            </w:r>
            <w:proofErr w:type="spellEnd"/>
            <w:r>
              <w:t>α</w:t>
            </w:r>
          </w:p>
        </w:tc>
      </w:tr>
      <w:tr w:rsidR="005069A7">
        <w:tc>
          <w:tcPr>
            <w:tcW w:w="2880" w:type="dxa"/>
          </w:tcPr>
          <w:p w:rsidR="005069A7" w:rsidRDefault="00934ABB">
            <w:r>
              <w:t>SaveSystem.cs</w:t>
            </w:r>
          </w:p>
        </w:tc>
        <w:tc>
          <w:tcPr>
            <w:tcW w:w="2880" w:type="dxa"/>
          </w:tcPr>
          <w:p w:rsidR="005069A7" w:rsidRPr="005805C8" w:rsidRDefault="00934ABB">
            <w:pPr>
              <w:rPr>
                <w:lang w:val="el-GR"/>
              </w:rPr>
            </w:pPr>
            <w:r w:rsidRPr="005805C8">
              <w:rPr>
                <w:lang w:val="el-GR"/>
              </w:rPr>
              <w:t xml:space="preserve">Σύστημα αποθήκευσης με χρήση </w:t>
            </w:r>
            <w:proofErr w:type="spellStart"/>
            <w:r>
              <w:t>PlayerPrefs</w:t>
            </w:r>
            <w:proofErr w:type="spellEnd"/>
            <w:r w:rsidRPr="005805C8">
              <w:rPr>
                <w:lang w:val="el-GR"/>
              </w:rPr>
              <w:t>, υποστηρίζει πολλαπλούς χρήστες</w:t>
            </w:r>
          </w:p>
        </w:tc>
        <w:tc>
          <w:tcPr>
            <w:tcW w:w="2880" w:type="dxa"/>
          </w:tcPr>
          <w:p w:rsidR="005069A7" w:rsidRDefault="00934ABB">
            <w:proofErr w:type="spellStart"/>
            <w:r>
              <w:t>Υλο</w:t>
            </w:r>
            <w:proofErr w:type="spellEnd"/>
            <w:r>
              <w:t xml:space="preserve">ποιήθηκε από </w:t>
            </w:r>
            <w:proofErr w:type="spellStart"/>
            <w:r>
              <w:t>εμέν</w:t>
            </w:r>
            <w:proofErr w:type="spellEnd"/>
            <w:r>
              <w:t>α</w:t>
            </w:r>
          </w:p>
        </w:tc>
      </w:tr>
      <w:tr w:rsidR="005069A7">
        <w:tc>
          <w:tcPr>
            <w:tcW w:w="2880" w:type="dxa"/>
          </w:tcPr>
          <w:p w:rsidR="005069A7" w:rsidRDefault="00934ABB">
            <w:r>
              <w:t>AudioManager.cs</w:t>
            </w:r>
          </w:p>
        </w:tc>
        <w:tc>
          <w:tcPr>
            <w:tcW w:w="2880" w:type="dxa"/>
          </w:tcPr>
          <w:p w:rsidR="005069A7" w:rsidRPr="005805C8" w:rsidRDefault="00934ABB">
            <w:pPr>
              <w:rPr>
                <w:lang w:val="el-GR"/>
              </w:rPr>
            </w:pPr>
            <w:r w:rsidRPr="005805C8">
              <w:rPr>
                <w:lang w:val="el-GR"/>
              </w:rPr>
              <w:t>Διαχειρίζεται την αναπαραγωγή ήχων σε όλο το παιχνίδι</w:t>
            </w:r>
          </w:p>
        </w:tc>
        <w:tc>
          <w:tcPr>
            <w:tcW w:w="2880" w:type="dxa"/>
          </w:tcPr>
          <w:p w:rsidR="005069A7" w:rsidRDefault="00934ABB">
            <w:proofErr w:type="spellStart"/>
            <w:r>
              <w:t>Υλο</w:t>
            </w:r>
            <w:proofErr w:type="spellEnd"/>
            <w:r>
              <w:t xml:space="preserve">ποιήθηκε από </w:t>
            </w:r>
            <w:proofErr w:type="spellStart"/>
            <w:r>
              <w:t>εμέν</w:t>
            </w:r>
            <w:proofErr w:type="spellEnd"/>
            <w:r>
              <w:t>α</w:t>
            </w:r>
          </w:p>
        </w:tc>
      </w:tr>
      <w:tr w:rsidR="005069A7">
        <w:tc>
          <w:tcPr>
            <w:tcW w:w="2880" w:type="dxa"/>
          </w:tcPr>
          <w:p w:rsidR="005069A7" w:rsidRDefault="00934ABB">
            <w:r>
              <w:t>Bin.cs</w:t>
            </w:r>
          </w:p>
        </w:tc>
        <w:tc>
          <w:tcPr>
            <w:tcW w:w="2880" w:type="dxa"/>
          </w:tcPr>
          <w:p w:rsidR="005069A7" w:rsidRPr="005805C8" w:rsidRDefault="00934ABB">
            <w:pPr>
              <w:rPr>
                <w:lang w:val="el-GR"/>
              </w:rPr>
            </w:pPr>
            <w:r w:rsidRPr="005805C8">
              <w:rPr>
                <w:lang w:val="el-GR"/>
              </w:rPr>
              <w:t>Εκπροσωπεί τον κάδο ανακύκλωσης, ελέγχει το αν ο παίκτης έριξε σωστά σκουπίδι</w:t>
            </w:r>
          </w:p>
        </w:tc>
        <w:tc>
          <w:tcPr>
            <w:tcW w:w="2880" w:type="dxa"/>
          </w:tcPr>
          <w:p w:rsidR="005069A7" w:rsidRDefault="00934ABB">
            <w:proofErr w:type="spellStart"/>
            <w:r>
              <w:t>Υλο</w:t>
            </w:r>
            <w:proofErr w:type="spellEnd"/>
            <w:r>
              <w:t xml:space="preserve">ποιήθηκε από </w:t>
            </w:r>
            <w:proofErr w:type="spellStart"/>
            <w:r>
              <w:t>εμέν</w:t>
            </w:r>
            <w:proofErr w:type="spellEnd"/>
            <w:r>
              <w:t>α</w:t>
            </w:r>
          </w:p>
        </w:tc>
      </w:tr>
      <w:tr w:rsidR="005069A7">
        <w:tc>
          <w:tcPr>
            <w:tcW w:w="2880" w:type="dxa"/>
          </w:tcPr>
          <w:p w:rsidR="005069A7" w:rsidRDefault="00934ABB">
            <w:r>
              <w:t>TrashItem.cs</w:t>
            </w:r>
          </w:p>
        </w:tc>
        <w:tc>
          <w:tcPr>
            <w:tcW w:w="2880" w:type="dxa"/>
          </w:tcPr>
          <w:p w:rsidR="005069A7" w:rsidRPr="005805C8" w:rsidRDefault="00934ABB">
            <w:pPr>
              <w:rPr>
                <w:lang w:val="el-GR"/>
              </w:rPr>
            </w:pPr>
            <w:r w:rsidRPr="005805C8">
              <w:rPr>
                <w:lang w:val="el-GR"/>
              </w:rPr>
              <w:t>Περιγράφει τα αντικείμενα σκουπιδιών και τον τύπο τους (πλαστικό, χαρτί κ.λπ.)</w:t>
            </w:r>
          </w:p>
        </w:tc>
        <w:tc>
          <w:tcPr>
            <w:tcW w:w="2880" w:type="dxa"/>
          </w:tcPr>
          <w:p w:rsidR="005069A7" w:rsidRDefault="00934ABB">
            <w:proofErr w:type="spellStart"/>
            <w:r>
              <w:t>Υλο</w:t>
            </w:r>
            <w:proofErr w:type="spellEnd"/>
            <w:r>
              <w:t xml:space="preserve">ποιήθηκε από </w:t>
            </w:r>
            <w:proofErr w:type="spellStart"/>
            <w:r>
              <w:t>εμέν</w:t>
            </w:r>
            <w:proofErr w:type="spellEnd"/>
            <w:r>
              <w:t>α</w:t>
            </w:r>
          </w:p>
        </w:tc>
      </w:tr>
      <w:tr w:rsidR="005069A7">
        <w:tc>
          <w:tcPr>
            <w:tcW w:w="2880" w:type="dxa"/>
          </w:tcPr>
          <w:p w:rsidR="005069A7" w:rsidRDefault="00934ABB">
            <w:r>
              <w:t>GameStateManager.cs</w:t>
            </w:r>
          </w:p>
        </w:tc>
        <w:tc>
          <w:tcPr>
            <w:tcW w:w="2880" w:type="dxa"/>
          </w:tcPr>
          <w:p w:rsidR="005069A7" w:rsidRPr="005805C8" w:rsidRDefault="00934ABB">
            <w:pPr>
              <w:rPr>
                <w:lang w:val="el-GR"/>
              </w:rPr>
            </w:pPr>
            <w:r w:rsidRPr="005805C8">
              <w:rPr>
                <w:lang w:val="el-GR"/>
              </w:rPr>
              <w:t>Σύστημα κατάστασης παιχνιδιού (</w:t>
            </w:r>
            <w:r>
              <w:t>Paused</w:t>
            </w:r>
            <w:r w:rsidRPr="005805C8">
              <w:rPr>
                <w:lang w:val="el-GR"/>
              </w:rPr>
              <w:t xml:space="preserve">, </w:t>
            </w:r>
            <w:r>
              <w:t>Playing</w:t>
            </w:r>
            <w:r w:rsidRPr="005805C8">
              <w:rPr>
                <w:lang w:val="el-GR"/>
              </w:rPr>
              <w:t xml:space="preserve">, </w:t>
            </w:r>
            <w:r>
              <w:t>Sleep</w:t>
            </w:r>
            <w:r w:rsidRPr="005805C8">
              <w:rPr>
                <w:lang w:val="el-GR"/>
              </w:rPr>
              <w:t>)</w:t>
            </w:r>
          </w:p>
        </w:tc>
        <w:tc>
          <w:tcPr>
            <w:tcW w:w="2880" w:type="dxa"/>
          </w:tcPr>
          <w:p w:rsidR="005069A7" w:rsidRDefault="00934ABB">
            <w:r>
              <w:t>Υλοποιήθηκε από εμένα</w:t>
            </w:r>
          </w:p>
        </w:tc>
      </w:tr>
      <w:tr w:rsidR="005069A7">
        <w:tc>
          <w:tcPr>
            <w:tcW w:w="2880" w:type="dxa"/>
          </w:tcPr>
          <w:p w:rsidR="005069A7" w:rsidRDefault="00934ABB">
            <w:r>
              <w:t>LevelCompleteUI.cs</w:t>
            </w:r>
          </w:p>
        </w:tc>
        <w:tc>
          <w:tcPr>
            <w:tcW w:w="2880" w:type="dxa"/>
          </w:tcPr>
          <w:p w:rsidR="005069A7" w:rsidRPr="005805C8" w:rsidRDefault="00934ABB">
            <w:pPr>
              <w:rPr>
                <w:lang w:val="el-GR"/>
              </w:rPr>
            </w:pPr>
            <w:r w:rsidRPr="005805C8">
              <w:rPr>
                <w:lang w:val="el-GR"/>
              </w:rPr>
              <w:t>Ελέγχει την εμφάνιση του παραθύρου ολοκλήρωσης επιπέδου</w:t>
            </w:r>
          </w:p>
        </w:tc>
        <w:tc>
          <w:tcPr>
            <w:tcW w:w="2880" w:type="dxa"/>
          </w:tcPr>
          <w:p w:rsidR="005069A7" w:rsidRDefault="00934ABB">
            <w:proofErr w:type="spellStart"/>
            <w:r>
              <w:t>Υλο</w:t>
            </w:r>
            <w:proofErr w:type="spellEnd"/>
            <w:r>
              <w:t xml:space="preserve">ποιήθηκε από </w:t>
            </w:r>
            <w:proofErr w:type="spellStart"/>
            <w:r>
              <w:t>εμέν</w:t>
            </w:r>
            <w:proofErr w:type="spellEnd"/>
            <w:r>
              <w:t>α</w:t>
            </w:r>
          </w:p>
        </w:tc>
      </w:tr>
      <w:tr w:rsidR="005069A7">
        <w:tc>
          <w:tcPr>
            <w:tcW w:w="2880" w:type="dxa"/>
          </w:tcPr>
          <w:p w:rsidR="005069A7" w:rsidRDefault="00934ABB">
            <w:r>
              <w:t>MainMenuController.cs</w:t>
            </w:r>
          </w:p>
        </w:tc>
        <w:tc>
          <w:tcPr>
            <w:tcW w:w="2880" w:type="dxa"/>
          </w:tcPr>
          <w:p w:rsidR="005069A7" w:rsidRPr="005805C8" w:rsidRDefault="00934ABB">
            <w:pPr>
              <w:rPr>
                <w:lang w:val="el-GR"/>
              </w:rPr>
            </w:pPr>
            <w:r w:rsidRPr="005805C8">
              <w:rPr>
                <w:lang w:val="el-GR"/>
              </w:rPr>
              <w:t>Χειρίζεται την πλοήγηση στο κυρίως μενού (</w:t>
            </w:r>
            <w:r>
              <w:t>Play</w:t>
            </w:r>
            <w:r w:rsidRPr="005805C8">
              <w:rPr>
                <w:lang w:val="el-GR"/>
              </w:rPr>
              <w:t xml:space="preserve">, </w:t>
            </w:r>
            <w:r>
              <w:t>Options</w:t>
            </w:r>
            <w:r w:rsidRPr="005805C8">
              <w:rPr>
                <w:lang w:val="el-GR"/>
              </w:rPr>
              <w:t xml:space="preserve">, </w:t>
            </w:r>
            <w:r>
              <w:t>Exit</w:t>
            </w:r>
            <w:r w:rsidRPr="005805C8">
              <w:rPr>
                <w:lang w:val="el-GR"/>
              </w:rPr>
              <w:t xml:space="preserve"> κ.λπ.)</w:t>
            </w:r>
          </w:p>
        </w:tc>
        <w:tc>
          <w:tcPr>
            <w:tcW w:w="2880" w:type="dxa"/>
          </w:tcPr>
          <w:p w:rsidR="005069A7" w:rsidRDefault="00934ABB">
            <w:proofErr w:type="spellStart"/>
            <w:r>
              <w:t>Υλο</w:t>
            </w:r>
            <w:proofErr w:type="spellEnd"/>
            <w:r>
              <w:t xml:space="preserve">ποιήθηκε από </w:t>
            </w:r>
            <w:proofErr w:type="spellStart"/>
            <w:r>
              <w:t>εμέν</w:t>
            </w:r>
            <w:proofErr w:type="spellEnd"/>
            <w:r>
              <w:t>α</w:t>
            </w:r>
          </w:p>
        </w:tc>
      </w:tr>
      <w:tr w:rsidR="005069A7">
        <w:tc>
          <w:tcPr>
            <w:tcW w:w="2880" w:type="dxa"/>
          </w:tcPr>
          <w:p w:rsidR="005069A7" w:rsidRDefault="00934ABB">
            <w:r>
              <w:t>OptionsMenuController.cs</w:t>
            </w:r>
          </w:p>
        </w:tc>
        <w:tc>
          <w:tcPr>
            <w:tcW w:w="2880" w:type="dxa"/>
          </w:tcPr>
          <w:p w:rsidR="005069A7" w:rsidRPr="005805C8" w:rsidRDefault="00934ABB">
            <w:pPr>
              <w:rPr>
                <w:lang w:val="el-GR"/>
              </w:rPr>
            </w:pPr>
            <w:r w:rsidRPr="005805C8">
              <w:rPr>
                <w:lang w:val="el-GR"/>
              </w:rPr>
              <w:t>Διαχειρίζεται τις ρυθμίσεις ήχου, γλώσσας ή άλλων επιλογών</w:t>
            </w:r>
          </w:p>
        </w:tc>
        <w:tc>
          <w:tcPr>
            <w:tcW w:w="2880" w:type="dxa"/>
          </w:tcPr>
          <w:p w:rsidR="005069A7" w:rsidRDefault="00934ABB">
            <w:proofErr w:type="spellStart"/>
            <w:r>
              <w:t>Υλο</w:t>
            </w:r>
            <w:proofErr w:type="spellEnd"/>
            <w:r>
              <w:t xml:space="preserve">ποιήθηκε από </w:t>
            </w:r>
            <w:proofErr w:type="spellStart"/>
            <w:r>
              <w:t>εμέν</w:t>
            </w:r>
            <w:proofErr w:type="spellEnd"/>
            <w:r>
              <w:t>α</w:t>
            </w:r>
          </w:p>
        </w:tc>
      </w:tr>
      <w:tr w:rsidR="005069A7">
        <w:tc>
          <w:tcPr>
            <w:tcW w:w="2880" w:type="dxa"/>
          </w:tcPr>
          <w:p w:rsidR="005069A7" w:rsidRDefault="00934ABB">
            <w:r>
              <w:t>HelpPopupController.cs</w:t>
            </w:r>
          </w:p>
        </w:tc>
        <w:tc>
          <w:tcPr>
            <w:tcW w:w="2880" w:type="dxa"/>
          </w:tcPr>
          <w:p w:rsidR="005069A7" w:rsidRPr="005805C8" w:rsidRDefault="00934ABB">
            <w:pPr>
              <w:rPr>
                <w:lang w:val="el-GR"/>
              </w:rPr>
            </w:pPr>
            <w:r w:rsidRPr="005805C8">
              <w:rPr>
                <w:lang w:val="el-GR"/>
              </w:rPr>
              <w:t>Εμφανίζει οδηγίες και βοήθεια στον παίκτη για τον τρόπο παιχνιδιού</w:t>
            </w:r>
          </w:p>
        </w:tc>
        <w:tc>
          <w:tcPr>
            <w:tcW w:w="2880" w:type="dxa"/>
          </w:tcPr>
          <w:p w:rsidR="005069A7" w:rsidRDefault="00934ABB">
            <w:proofErr w:type="spellStart"/>
            <w:r>
              <w:t>Υλο</w:t>
            </w:r>
            <w:proofErr w:type="spellEnd"/>
            <w:r>
              <w:t xml:space="preserve">ποιήθηκε από </w:t>
            </w:r>
            <w:proofErr w:type="spellStart"/>
            <w:r>
              <w:t>εμέν</w:t>
            </w:r>
            <w:proofErr w:type="spellEnd"/>
            <w:r>
              <w:t>α</w:t>
            </w:r>
          </w:p>
        </w:tc>
      </w:tr>
      <w:tr w:rsidR="005069A7">
        <w:tc>
          <w:tcPr>
            <w:tcW w:w="2880" w:type="dxa"/>
          </w:tcPr>
          <w:p w:rsidR="005069A7" w:rsidRDefault="00934ABB">
            <w:r>
              <w:t>TrashSpawner.cs</w:t>
            </w:r>
          </w:p>
        </w:tc>
        <w:tc>
          <w:tcPr>
            <w:tcW w:w="2880" w:type="dxa"/>
          </w:tcPr>
          <w:p w:rsidR="005069A7" w:rsidRPr="005805C8" w:rsidRDefault="00934ABB">
            <w:pPr>
              <w:rPr>
                <w:lang w:val="el-GR"/>
              </w:rPr>
            </w:pPr>
            <w:r w:rsidRPr="005805C8">
              <w:rPr>
                <w:lang w:val="el-GR"/>
              </w:rPr>
              <w:t>Δημιουργεί (</w:t>
            </w:r>
            <w:r>
              <w:t>spawn</w:t>
            </w:r>
            <w:r w:rsidRPr="005805C8">
              <w:rPr>
                <w:lang w:val="el-GR"/>
              </w:rPr>
              <w:t>) σκουπίδια σε συγκεκριμένα σημεία κατά τη διάρκεια των επιπέδων</w:t>
            </w:r>
          </w:p>
        </w:tc>
        <w:tc>
          <w:tcPr>
            <w:tcW w:w="2880" w:type="dxa"/>
          </w:tcPr>
          <w:p w:rsidR="005069A7" w:rsidRDefault="00934ABB">
            <w:proofErr w:type="spellStart"/>
            <w:r>
              <w:t>Υλο</w:t>
            </w:r>
            <w:proofErr w:type="spellEnd"/>
            <w:r>
              <w:t xml:space="preserve">ποιήθηκε από </w:t>
            </w:r>
            <w:proofErr w:type="spellStart"/>
            <w:r>
              <w:t>εμέν</w:t>
            </w:r>
            <w:proofErr w:type="spellEnd"/>
            <w:r>
              <w:t>α</w:t>
            </w:r>
          </w:p>
        </w:tc>
      </w:tr>
      <w:tr w:rsidR="005069A7">
        <w:tc>
          <w:tcPr>
            <w:tcW w:w="2880" w:type="dxa"/>
          </w:tcPr>
          <w:p w:rsidR="005069A7" w:rsidRDefault="00934ABB">
            <w:r>
              <w:t>UserSettings.cs</w:t>
            </w:r>
          </w:p>
        </w:tc>
        <w:tc>
          <w:tcPr>
            <w:tcW w:w="2880" w:type="dxa"/>
          </w:tcPr>
          <w:p w:rsidR="005069A7" w:rsidRPr="005805C8" w:rsidRDefault="00934ABB">
            <w:pPr>
              <w:rPr>
                <w:lang w:val="el-GR"/>
              </w:rPr>
            </w:pPr>
            <w:r w:rsidRPr="005805C8">
              <w:rPr>
                <w:lang w:val="el-GR"/>
              </w:rPr>
              <w:t xml:space="preserve">Χειρίζεται πολλαπλούς χρήστες/προφίλ (π.χ. </w:t>
            </w:r>
            <w:r>
              <w:t>current</w:t>
            </w:r>
            <w:r w:rsidRPr="005805C8">
              <w:rPr>
                <w:lang w:val="el-GR"/>
              </w:rPr>
              <w:t xml:space="preserve"> </w:t>
            </w:r>
            <w:r>
              <w:t>player</w:t>
            </w:r>
            <w:r w:rsidRPr="005805C8">
              <w:rPr>
                <w:lang w:val="el-GR"/>
              </w:rPr>
              <w:t xml:space="preserve"> </w:t>
            </w:r>
            <w:r>
              <w:t>name</w:t>
            </w:r>
            <w:r w:rsidRPr="005805C8">
              <w:rPr>
                <w:lang w:val="el-GR"/>
              </w:rPr>
              <w:t>)</w:t>
            </w:r>
          </w:p>
        </w:tc>
        <w:tc>
          <w:tcPr>
            <w:tcW w:w="2880" w:type="dxa"/>
          </w:tcPr>
          <w:p w:rsidR="005069A7" w:rsidRDefault="00934ABB">
            <w:proofErr w:type="spellStart"/>
            <w:r>
              <w:t>Υλο</w:t>
            </w:r>
            <w:proofErr w:type="spellEnd"/>
            <w:r>
              <w:t xml:space="preserve">ποιήθηκε από </w:t>
            </w:r>
            <w:proofErr w:type="spellStart"/>
            <w:r>
              <w:t>εμέν</w:t>
            </w:r>
            <w:proofErr w:type="spellEnd"/>
            <w:r>
              <w:t>α</w:t>
            </w:r>
          </w:p>
        </w:tc>
      </w:tr>
    </w:tbl>
    <w:p w:rsidR="00934ABB" w:rsidRDefault="00934ABB"/>
    <w:sectPr w:rsidR="00934A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BD3C4A"/>
    <w:multiLevelType w:val="multilevel"/>
    <w:tmpl w:val="5D7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F0A13"/>
    <w:multiLevelType w:val="multilevel"/>
    <w:tmpl w:val="4CC8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53F27"/>
    <w:multiLevelType w:val="multilevel"/>
    <w:tmpl w:val="E56A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752A4"/>
    <w:multiLevelType w:val="multilevel"/>
    <w:tmpl w:val="4BDE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B0721"/>
    <w:rsid w:val="00326F90"/>
    <w:rsid w:val="005069A7"/>
    <w:rsid w:val="005805C8"/>
    <w:rsid w:val="00934A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2A7CFA3-6DC8-45BC-9140-F26DD0D0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80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494082-7607-45EC-9445-B1F1E804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2025-06-15T19:31:00Z</dcterms:modified>
  <cp:category/>
</cp:coreProperties>
</file>